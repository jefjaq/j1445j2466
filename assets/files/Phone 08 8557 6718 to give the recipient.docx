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B1E" w:rsidRPr="009F583A" w:rsidRDefault="00C40B1E" w:rsidP="00C40B1E">
      <w:pPr>
        <w:pStyle w:val="CompanyName"/>
      </w:pPr>
      <w:bookmarkStart w:id="0" w:name="_GoBack"/>
      <w:bookmarkEnd w:id="0"/>
    </w:p>
    <w:p w:rsidR="00C40B1E" w:rsidRPr="009F583A" w:rsidRDefault="00C40B1E" w:rsidP="00470EA4"/>
    <w:p w:rsidR="00C40B1E" w:rsidRPr="009F583A" w:rsidRDefault="00C40B1E" w:rsidP="00C40B1E">
      <w:pPr>
        <w:pStyle w:val="Heading1"/>
      </w:pPr>
    </w:p>
    <w:p w:rsidR="004814D0" w:rsidRDefault="004814D0" w:rsidP="004814D0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Phone 08 8557 6718 to give the </w:t>
      </w:r>
      <w:proofErr w:type="gramStart"/>
      <w:r>
        <w:rPr>
          <w:rFonts w:ascii="Arial Rounded MT Bold" w:hAnsi="Arial Rounded MT Bold"/>
          <w:sz w:val="36"/>
          <w:szCs w:val="36"/>
        </w:rPr>
        <w:t>recipient’s  name</w:t>
      </w:r>
      <w:proofErr w:type="gramEnd"/>
      <w:r>
        <w:rPr>
          <w:rFonts w:ascii="Arial Rounded MT Bold" w:hAnsi="Arial Rounded MT Bold"/>
          <w:sz w:val="36"/>
          <w:szCs w:val="36"/>
        </w:rPr>
        <w:t xml:space="preserve"> and address. We will take your name and Telephone number in case we have to get back to you. </w:t>
      </w:r>
    </w:p>
    <w:p w:rsidR="004814D0" w:rsidRDefault="004814D0" w:rsidP="004814D0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Flowers can also be made to your personal requirements</w:t>
      </w:r>
    </w:p>
    <w:p w:rsidR="004814D0" w:rsidRPr="007C0EBD" w:rsidRDefault="004814D0" w:rsidP="004814D0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Give us any alterations you wish to make to the flowers in your order and then your payment.</w:t>
      </w:r>
    </w:p>
    <w:p w:rsidR="00E74552" w:rsidRDefault="00E74552" w:rsidP="004814D0">
      <w:pPr>
        <w:pStyle w:val="DateTime"/>
      </w:pPr>
    </w:p>
    <w:sectPr w:rsidR="00E74552" w:rsidSect="00E74552">
      <w:headerReference w:type="default" r:id="rId8"/>
      <w:footerReference w:type="default" r:id="rId9"/>
      <w:pgSz w:w="12240" w:h="15840"/>
      <w:pgMar w:top="4320" w:right="1440" w:bottom="33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9C6" w:rsidRDefault="00FB79C6" w:rsidP="008D11BB">
      <w:r>
        <w:separator/>
      </w:r>
    </w:p>
  </w:endnote>
  <w:endnote w:type="continuationSeparator" w:id="0">
    <w:p w:rsidR="00FB79C6" w:rsidRDefault="00FB79C6" w:rsidP="008D1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D51" w:rsidRDefault="00B83D51">
    <w:pPr>
      <w:pStyle w:val="Footer"/>
    </w:pPr>
    <w:r>
      <w:rPr>
        <w:noProof/>
        <w:lang w:val="en-AU" w:eastAsia="en-AU"/>
      </w:rPr>
      <w:drawing>
        <wp:anchor distT="0" distB="0" distL="114300" distR="114300" simplePos="0" relativeHeight="251658240" behindDoc="1" locked="0" layoutInCell="1" allowOverlap="1" wp14:anchorId="545255BC" wp14:editId="75B0027B">
          <wp:simplePos x="0" y="0"/>
          <wp:positionH relativeFrom="column">
            <wp:posOffset>0</wp:posOffset>
          </wp:positionH>
          <wp:positionV relativeFrom="paragraph">
            <wp:posOffset>-1412875</wp:posOffset>
          </wp:positionV>
          <wp:extent cx="5943600" cy="1156036"/>
          <wp:effectExtent l="0" t="0" r="0" b="6350"/>
          <wp:wrapNone/>
          <wp:docPr id="22" name="Picture 22" descr="Red and green ribb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_border_black_thi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560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9C6" w:rsidRDefault="00FB79C6" w:rsidP="008D11BB">
      <w:r>
        <w:separator/>
      </w:r>
    </w:p>
  </w:footnote>
  <w:footnote w:type="continuationSeparator" w:id="0">
    <w:p w:rsidR="00FB79C6" w:rsidRDefault="00FB79C6" w:rsidP="008D11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D51" w:rsidRDefault="00B83D51">
    <w:pPr>
      <w:pStyle w:val="Header"/>
    </w:pP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32E1827" wp14:editId="2DB2F833">
              <wp:simplePos x="0" y="0"/>
              <wp:positionH relativeFrom="column">
                <wp:posOffset>-304800</wp:posOffset>
              </wp:positionH>
              <wp:positionV relativeFrom="paragraph">
                <wp:posOffset>314325</wp:posOffset>
              </wp:positionV>
              <wp:extent cx="6583680" cy="1584960"/>
              <wp:effectExtent l="0" t="0" r="7620" b="0"/>
              <wp:wrapNone/>
              <wp:docPr id="21" name="Group 21" descr="Red and green ribbons with red and green holiday ball ornamen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3680" cy="1584960"/>
                        <a:chOff x="0" y="0"/>
                        <a:chExt cx="6583680" cy="1584960"/>
                      </a:xfrm>
                    </wpg:grpSpPr>
                    <pic:pic xmlns:pic="http://schemas.openxmlformats.org/drawingml/2006/picture">
                      <pic:nvPicPr>
                        <pic:cNvPr id="23" name="Picture 3" descr="Red and green ribbon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3350" y="0"/>
                          <a:ext cx="6263640" cy="13633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" name="Picture 0" descr="Red and green holiday ball ornaments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61925"/>
                          <a:ext cx="6583680" cy="14230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21" o:spid="_x0000_s1026" alt="Red and green ribbons with red and green holiday ball ornaments" style="position:absolute;margin-left:-24pt;margin-top:24.75pt;width:518.4pt;height:124.8pt;z-index:-251656192" coordsize="65836,15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alt="Red and green ribbons" style="position:absolute;left:1333;width:62636;height:136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/VAbEAAAA2wAAAA8AAABkcnMvZG93bnJldi54bWxEj0FrAjEUhO8F/0N4Qm816wrFbo1SBEE8&#10;LK7Vg7fn5nWzdPOyJFG3/74pFDwOM/MNs1gNthM38qF1rGA6yUAQ10633Cg4fm5e5iBCRNbYOSYF&#10;PxRgtRw9LbDQ7s4V3Q6xEQnCoUAFJsa+kDLUhiyGieuJk/flvMWYpG+k9nhPcNvJPMtepcWW04LB&#10;ntaG6u/D1SrY+7zUl707l9VbWZWXI25OZqfU83j4eAcRaYiP8H97qxXkM/j7kn6AXP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/VAbEAAAA2wAAAA8AAAAAAAAAAAAAAAAA&#10;nwIAAGRycy9kb3ducmV2LnhtbFBLBQYAAAAABAAEAPcAAACQAwAAAAA=&#10;">
                <v:imagedata r:id="rId3" o:title="Red and green ribbons"/>
                <v:path arrowok="t"/>
              </v:shape>
              <v:shape id="Picture 0" o:spid="_x0000_s1028" type="#_x0000_t75" alt="Red and green holiday ball ornaments" style="position:absolute;top:1619;width:65836;height:14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8BL7EAAAA2wAAAA8AAABkcnMvZG93bnJldi54bWxEj8FqwzAQRO+B/IPYQG+JHNOa4EYOJRAI&#10;9BCatoTeFmttmVorYymx+vdRodDjMDNvmO0u2l7caPSdYwXrVQaCuHa641bBx/thuQHhA7LG3jEp&#10;+CEPu2o+22Kp3cRvdDuHViQI+xIVmBCGUkpfG7LoV24gTl7jRoshybGVesQpwW0v8ywrpMWO04LB&#10;gfaG6u/z1So4fXWvxbX4jJN5yvvYuAsOGSv1sIgvzyACxfAf/msftYL8EX6/pB8gq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8BL7EAAAA2wAAAA8AAAAAAAAAAAAAAAAA&#10;nwIAAGRycy9kb3ducmV2LnhtbFBLBQYAAAAABAAEAPcAAACQAwAAAAA=&#10;">
                <v:imagedata r:id="rId4" o:title="Red and green holiday ball ornaments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B0D06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4E462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42EFE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BEE192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0EEB9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A2D07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3E49F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ABE884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38F7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C0A8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D0"/>
    <w:rsid w:val="00044BB6"/>
    <w:rsid w:val="00080CE3"/>
    <w:rsid w:val="001A3AFB"/>
    <w:rsid w:val="001D013D"/>
    <w:rsid w:val="00351883"/>
    <w:rsid w:val="0041075F"/>
    <w:rsid w:val="00420BDB"/>
    <w:rsid w:val="00434A90"/>
    <w:rsid w:val="00470EA4"/>
    <w:rsid w:val="004814D0"/>
    <w:rsid w:val="004C468A"/>
    <w:rsid w:val="00554927"/>
    <w:rsid w:val="0057725B"/>
    <w:rsid w:val="00581368"/>
    <w:rsid w:val="005B306C"/>
    <w:rsid w:val="006010BF"/>
    <w:rsid w:val="00647669"/>
    <w:rsid w:val="00657188"/>
    <w:rsid w:val="00677AD4"/>
    <w:rsid w:val="006807BA"/>
    <w:rsid w:val="006D5E14"/>
    <w:rsid w:val="007365C0"/>
    <w:rsid w:val="007A50DA"/>
    <w:rsid w:val="008A1E34"/>
    <w:rsid w:val="008A5DA4"/>
    <w:rsid w:val="008D11BB"/>
    <w:rsid w:val="008D7C7A"/>
    <w:rsid w:val="008F4F61"/>
    <w:rsid w:val="009635FD"/>
    <w:rsid w:val="00972061"/>
    <w:rsid w:val="009B73A6"/>
    <w:rsid w:val="009E126D"/>
    <w:rsid w:val="009F583A"/>
    <w:rsid w:val="00A510C0"/>
    <w:rsid w:val="00A66978"/>
    <w:rsid w:val="00A7442E"/>
    <w:rsid w:val="00B749BC"/>
    <w:rsid w:val="00B83D51"/>
    <w:rsid w:val="00B85920"/>
    <w:rsid w:val="00BB6BD8"/>
    <w:rsid w:val="00C34AB2"/>
    <w:rsid w:val="00C40B1E"/>
    <w:rsid w:val="00D127BF"/>
    <w:rsid w:val="00D454F3"/>
    <w:rsid w:val="00D66CDA"/>
    <w:rsid w:val="00D851A0"/>
    <w:rsid w:val="00DF3A7F"/>
    <w:rsid w:val="00E74552"/>
    <w:rsid w:val="00EF309E"/>
    <w:rsid w:val="00F06832"/>
    <w:rsid w:val="00F840AF"/>
    <w:rsid w:val="00F90822"/>
    <w:rsid w:val="00FB79C6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D0"/>
    <w:pPr>
      <w:spacing w:after="160" w:line="259" w:lineRule="auto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EA4"/>
    <w:pPr>
      <w:spacing w:before="240" w:after="240" w:line="216" w:lineRule="auto"/>
      <w:jc w:val="center"/>
      <w:outlineLvl w:val="0"/>
    </w:pPr>
    <w:rPr>
      <w:rFonts w:asciiTheme="majorHAnsi" w:hAnsiTheme="majorHAnsi"/>
      <w:caps/>
      <w:color w:val="C32D2E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883"/>
    <w:pPr>
      <w:keepNext/>
      <w:keepLines/>
      <w:spacing w:before="40" w:after="0" w:line="240" w:lineRule="auto"/>
      <w:jc w:val="center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883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883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883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883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883"/>
    <w:pPr>
      <w:keepNext/>
      <w:keepLines/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88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88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0C0"/>
    <w:pPr>
      <w:spacing w:after="0" w:line="240" w:lineRule="auto"/>
      <w:jc w:val="center"/>
    </w:pPr>
    <w:rPr>
      <w:rFonts w:ascii="Tahoma" w:hAnsi="Tahoma" w:cs="Tahoma"/>
      <w:color w:val="4F6228" w:themeColor="accent3" w:themeShade="80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C0"/>
    <w:rPr>
      <w:rFonts w:ascii="Tahoma" w:hAnsi="Tahoma" w:cs="Tahoma"/>
      <w:color w:val="84AA33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0EA4"/>
    <w:rPr>
      <w:rFonts w:asciiTheme="majorHAnsi" w:hAnsiTheme="majorHAnsi"/>
      <w:caps/>
      <w:color w:val="C32D2E"/>
      <w:sz w:val="96"/>
      <w:szCs w:val="96"/>
    </w:rPr>
  </w:style>
  <w:style w:type="paragraph" w:customStyle="1" w:styleId="CompanyName">
    <w:name w:val="Company Name"/>
    <w:basedOn w:val="Normal"/>
    <w:qFormat/>
    <w:rsid w:val="00B749BC"/>
    <w:pPr>
      <w:spacing w:after="0" w:line="240" w:lineRule="auto"/>
      <w:jc w:val="center"/>
    </w:pPr>
    <w:rPr>
      <w:rFonts w:asciiTheme="majorHAnsi" w:hAnsiTheme="majorHAnsi"/>
      <w:caps/>
      <w:color w:val="4F6228" w:themeColor="accent3" w:themeShade="80"/>
      <w:lang w:val="en-US"/>
    </w:rPr>
  </w:style>
  <w:style w:type="paragraph" w:customStyle="1" w:styleId="DateTime">
    <w:name w:val="Date &amp; Time"/>
    <w:basedOn w:val="Normal"/>
    <w:qFormat/>
    <w:rsid w:val="00B749BC"/>
    <w:pPr>
      <w:spacing w:after="240" w:line="240" w:lineRule="auto"/>
      <w:contextualSpacing/>
      <w:jc w:val="center"/>
    </w:pPr>
    <w:rPr>
      <w:rFonts w:asciiTheme="majorHAnsi" w:hAnsiTheme="majorHAnsi"/>
      <w:color w:val="4F6228" w:themeColor="accent3" w:themeShade="80"/>
      <w:sz w:val="44"/>
      <w:szCs w:val="44"/>
      <w:lang w:val="en-US"/>
    </w:rPr>
  </w:style>
  <w:style w:type="paragraph" w:customStyle="1" w:styleId="Italic">
    <w:name w:val="Italic"/>
    <w:basedOn w:val="Normal"/>
    <w:qFormat/>
    <w:rsid w:val="00B749BC"/>
    <w:pPr>
      <w:spacing w:before="240" w:after="240" w:line="240" w:lineRule="auto"/>
      <w:jc w:val="center"/>
    </w:pPr>
    <w:rPr>
      <w:rFonts w:asciiTheme="majorHAnsi" w:hAnsiTheme="majorHAnsi"/>
      <w:i/>
      <w:color w:val="4F6228" w:themeColor="accent3" w:themeShade="8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11BB"/>
    <w:pPr>
      <w:tabs>
        <w:tab w:val="center" w:pos="4513"/>
        <w:tab w:val="right" w:pos="9026"/>
      </w:tabs>
      <w:spacing w:after="0" w:line="240" w:lineRule="auto"/>
      <w:jc w:val="center"/>
    </w:pPr>
    <w:rPr>
      <w:rFonts w:asciiTheme="majorHAnsi" w:hAnsiTheme="majorHAnsi"/>
      <w:color w:val="4F6228" w:themeColor="accent3" w:themeShade="8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D11BB"/>
    <w:rPr>
      <w:rFonts w:asciiTheme="majorHAnsi" w:hAnsiTheme="majorHAnsi"/>
      <w:color w:val="84AA33"/>
    </w:rPr>
  </w:style>
  <w:style w:type="paragraph" w:styleId="Footer">
    <w:name w:val="footer"/>
    <w:basedOn w:val="Normal"/>
    <w:link w:val="FooterChar"/>
    <w:uiPriority w:val="99"/>
    <w:unhideWhenUsed/>
    <w:rsid w:val="008D11BB"/>
    <w:pPr>
      <w:tabs>
        <w:tab w:val="center" w:pos="4513"/>
        <w:tab w:val="right" w:pos="9026"/>
      </w:tabs>
      <w:spacing w:after="0" w:line="240" w:lineRule="auto"/>
      <w:jc w:val="center"/>
    </w:pPr>
    <w:rPr>
      <w:rFonts w:asciiTheme="majorHAnsi" w:hAnsiTheme="majorHAnsi"/>
      <w:color w:val="4F6228" w:themeColor="accent3" w:themeShade="8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D11BB"/>
    <w:rPr>
      <w:rFonts w:asciiTheme="majorHAnsi" w:hAnsiTheme="majorHAnsi"/>
      <w:color w:val="84AA33"/>
    </w:rPr>
  </w:style>
  <w:style w:type="character" w:styleId="PlaceholderText">
    <w:name w:val="Placeholder Text"/>
    <w:basedOn w:val="DefaultParagraphFont"/>
    <w:uiPriority w:val="99"/>
    <w:semiHidden/>
    <w:rsid w:val="00B749BC"/>
    <w:rPr>
      <w:color w:val="595959" w:themeColor="text1" w:themeTint="A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49BC"/>
    <w:rPr>
      <w:color w:val="595959" w:themeColor="text1" w:themeTint="A6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semiHidden/>
    <w:unhideWhenUsed/>
    <w:rsid w:val="00351883"/>
    <w:pPr>
      <w:spacing w:after="0" w:line="240" w:lineRule="auto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BlockText">
    <w:name w:val="Block Text"/>
    <w:basedOn w:val="Normal"/>
    <w:uiPriority w:val="99"/>
    <w:semiHidden/>
    <w:unhideWhenUsed/>
    <w:rsid w:val="00B749B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351883"/>
    <w:pPr>
      <w:spacing w:after="120" w:line="240" w:lineRule="auto"/>
      <w:jc w:val="center"/>
    </w:pPr>
    <w:rPr>
      <w:rFonts w:asciiTheme="majorHAnsi" w:hAnsiTheme="majorHAnsi"/>
      <w:color w:val="4F6228" w:themeColor="accent3" w:themeShade="8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51883"/>
    <w:rPr>
      <w:rFonts w:asciiTheme="majorHAnsi" w:hAnsiTheme="majorHAnsi"/>
      <w:color w:val="84AA33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1883"/>
    <w:pPr>
      <w:spacing w:after="120" w:line="480" w:lineRule="auto"/>
      <w:jc w:val="center"/>
    </w:pPr>
    <w:rPr>
      <w:rFonts w:asciiTheme="majorHAnsi" w:hAnsiTheme="majorHAnsi"/>
      <w:color w:val="4F6228" w:themeColor="accent3" w:themeShade="8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1883"/>
    <w:rPr>
      <w:rFonts w:asciiTheme="majorHAnsi" w:hAnsiTheme="majorHAnsi"/>
      <w:color w:val="84AA33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1883"/>
    <w:pPr>
      <w:spacing w:after="120" w:line="240" w:lineRule="auto"/>
      <w:jc w:val="center"/>
    </w:pPr>
    <w:rPr>
      <w:rFonts w:asciiTheme="majorHAnsi" w:hAnsiTheme="majorHAnsi"/>
      <w:color w:val="4F6228" w:themeColor="accent3" w:themeShade="80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1883"/>
    <w:rPr>
      <w:rFonts w:asciiTheme="majorHAnsi" w:hAnsiTheme="majorHAnsi"/>
      <w:color w:val="84AA33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518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1883"/>
    <w:rPr>
      <w:rFonts w:asciiTheme="majorHAnsi" w:hAnsiTheme="majorHAnsi"/>
      <w:color w:val="84AA3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51883"/>
    <w:pPr>
      <w:spacing w:after="120" w:line="240" w:lineRule="auto"/>
      <w:ind w:left="283"/>
      <w:jc w:val="center"/>
    </w:pPr>
    <w:rPr>
      <w:rFonts w:asciiTheme="majorHAnsi" w:hAnsiTheme="majorHAnsi"/>
      <w:color w:val="4F6228" w:themeColor="accent3" w:themeShade="8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51883"/>
    <w:rPr>
      <w:rFonts w:asciiTheme="majorHAnsi" w:hAnsiTheme="majorHAnsi"/>
      <w:color w:val="84AA33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5188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1883"/>
    <w:rPr>
      <w:rFonts w:asciiTheme="majorHAnsi" w:hAnsiTheme="majorHAnsi"/>
      <w:color w:val="84AA33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51883"/>
    <w:pPr>
      <w:spacing w:after="120" w:line="480" w:lineRule="auto"/>
      <w:ind w:left="283"/>
      <w:jc w:val="center"/>
    </w:pPr>
    <w:rPr>
      <w:rFonts w:asciiTheme="majorHAnsi" w:hAnsiTheme="majorHAnsi"/>
      <w:color w:val="4F6228" w:themeColor="accent3" w:themeShade="80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1883"/>
    <w:rPr>
      <w:rFonts w:asciiTheme="majorHAnsi" w:hAnsiTheme="majorHAnsi"/>
      <w:color w:val="84AA33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51883"/>
    <w:pPr>
      <w:spacing w:after="120" w:line="240" w:lineRule="auto"/>
      <w:ind w:left="283"/>
      <w:jc w:val="center"/>
    </w:pPr>
    <w:rPr>
      <w:rFonts w:asciiTheme="majorHAnsi" w:hAnsiTheme="majorHAnsi"/>
      <w:color w:val="4F6228" w:themeColor="accent3" w:themeShade="80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1883"/>
    <w:rPr>
      <w:rFonts w:asciiTheme="majorHAnsi" w:hAnsiTheme="majorHAnsi"/>
      <w:color w:val="84AA33"/>
      <w:szCs w:val="16"/>
    </w:rPr>
  </w:style>
  <w:style w:type="character" w:styleId="BookTitle">
    <w:name w:val="Book Title"/>
    <w:basedOn w:val="DefaultParagraphFont"/>
    <w:uiPriority w:val="33"/>
    <w:qFormat/>
    <w:rsid w:val="0035188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883"/>
    <w:pPr>
      <w:spacing w:after="200" w:line="240" w:lineRule="auto"/>
      <w:jc w:val="center"/>
    </w:pPr>
    <w:rPr>
      <w:rFonts w:asciiTheme="majorHAnsi" w:hAnsiTheme="majorHAnsi"/>
      <w:i/>
      <w:iCs/>
      <w:color w:val="1F497D" w:themeColor="text2"/>
      <w:szCs w:val="18"/>
      <w:lang w:val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351883"/>
    <w:pPr>
      <w:spacing w:after="0" w:line="240" w:lineRule="auto"/>
      <w:ind w:left="4252"/>
      <w:jc w:val="center"/>
    </w:pPr>
    <w:rPr>
      <w:rFonts w:asciiTheme="majorHAnsi" w:hAnsiTheme="majorHAnsi"/>
      <w:color w:val="4F6228" w:themeColor="accent3" w:themeShade="80"/>
      <w:lang w:val="en-U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351883"/>
    <w:rPr>
      <w:rFonts w:asciiTheme="majorHAnsi" w:hAnsiTheme="majorHAnsi"/>
      <w:color w:val="84AA33"/>
    </w:rPr>
  </w:style>
  <w:style w:type="table" w:styleId="ColorfulGrid">
    <w:name w:val="Colorful Grid"/>
    <w:basedOn w:val="TableNormal"/>
    <w:uiPriority w:val="73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5188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883"/>
    <w:pPr>
      <w:spacing w:after="0" w:line="240" w:lineRule="auto"/>
      <w:jc w:val="center"/>
    </w:pPr>
    <w:rPr>
      <w:rFonts w:asciiTheme="majorHAnsi" w:hAnsiTheme="majorHAnsi"/>
      <w:color w:val="4F6228" w:themeColor="accent3" w:themeShade="8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883"/>
    <w:rPr>
      <w:rFonts w:asciiTheme="majorHAnsi" w:hAnsiTheme="majorHAnsi"/>
      <w:color w:val="84AA33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883"/>
    <w:rPr>
      <w:rFonts w:asciiTheme="majorHAnsi" w:hAnsiTheme="majorHAnsi"/>
      <w:b/>
      <w:bCs/>
      <w:color w:val="84AA33"/>
      <w:szCs w:val="20"/>
    </w:rPr>
  </w:style>
  <w:style w:type="table" w:styleId="DarkList">
    <w:name w:val="Dark List"/>
    <w:basedOn w:val="TableNormal"/>
    <w:uiPriority w:val="70"/>
    <w:semiHidden/>
    <w:unhideWhenUsed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1883"/>
  </w:style>
  <w:style w:type="character" w:customStyle="1" w:styleId="DateChar">
    <w:name w:val="Date Char"/>
    <w:basedOn w:val="DefaultParagraphFont"/>
    <w:link w:val="Date"/>
    <w:uiPriority w:val="99"/>
    <w:semiHidden/>
    <w:rsid w:val="00351883"/>
    <w:rPr>
      <w:rFonts w:asciiTheme="majorHAnsi" w:hAnsiTheme="majorHAnsi"/>
      <w:color w:val="84AA33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51883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1883"/>
    <w:rPr>
      <w:rFonts w:ascii="Segoe UI" w:hAnsi="Segoe UI" w:cs="Segoe UI"/>
      <w:color w:val="84AA33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5188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1883"/>
    <w:rPr>
      <w:rFonts w:asciiTheme="majorHAnsi" w:hAnsiTheme="majorHAnsi"/>
      <w:color w:val="84AA33"/>
    </w:rPr>
  </w:style>
  <w:style w:type="character" w:styleId="Emphasis">
    <w:name w:val="Emphasis"/>
    <w:basedOn w:val="DefaultParagraphFont"/>
    <w:uiPriority w:val="20"/>
    <w:qFormat/>
    <w:rsid w:val="0035188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518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1883"/>
    <w:pPr>
      <w:spacing w:after="0" w:line="240" w:lineRule="auto"/>
      <w:jc w:val="center"/>
    </w:pPr>
    <w:rPr>
      <w:rFonts w:asciiTheme="majorHAnsi" w:hAnsiTheme="majorHAnsi"/>
      <w:color w:val="4F6228" w:themeColor="accent3" w:themeShade="8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1883"/>
    <w:rPr>
      <w:rFonts w:asciiTheme="majorHAnsi" w:hAnsiTheme="majorHAnsi"/>
      <w:color w:val="84AA33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51883"/>
    <w:pPr>
      <w:framePr w:w="7920" w:h="1980" w:hRule="exact" w:hSpace="180" w:wrap="auto" w:hAnchor="page" w:xAlign="center" w:yAlign="bottom"/>
      <w:spacing w:after="0" w:line="240" w:lineRule="auto"/>
      <w:ind w:left="2880"/>
      <w:jc w:val="center"/>
    </w:pPr>
    <w:rPr>
      <w:rFonts w:asciiTheme="majorHAnsi" w:eastAsiaTheme="majorEastAsia" w:hAnsiTheme="majorHAnsi" w:cstheme="majorBidi"/>
      <w:color w:val="4F6228" w:themeColor="accent3" w:themeShade="80"/>
      <w:sz w:val="24"/>
      <w:szCs w:val="24"/>
      <w:lang w:val="en-US"/>
    </w:rPr>
  </w:style>
  <w:style w:type="paragraph" w:styleId="EnvelopeReturn">
    <w:name w:val="envelope return"/>
    <w:basedOn w:val="Normal"/>
    <w:uiPriority w:val="99"/>
    <w:semiHidden/>
    <w:unhideWhenUsed/>
    <w:rsid w:val="00351883"/>
    <w:pPr>
      <w:spacing w:after="0" w:line="240" w:lineRule="auto"/>
      <w:jc w:val="center"/>
    </w:pPr>
    <w:rPr>
      <w:rFonts w:asciiTheme="majorHAnsi" w:eastAsiaTheme="majorEastAsia" w:hAnsiTheme="majorHAnsi" w:cstheme="majorBidi"/>
      <w:color w:val="4F6228" w:themeColor="accent3" w:themeShade="8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5188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518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1883"/>
    <w:pPr>
      <w:spacing w:after="0" w:line="240" w:lineRule="auto"/>
      <w:jc w:val="center"/>
    </w:pPr>
    <w:rPr>
      <w:rFonts w:asciiTheme="majorHAnsi" w:hAnsiTheme="majorHAnsi"/>
      <w:color w:val="4F6228" w:themeColor="accent3" w:themeShade="8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1883"/>
    <w:rPr>
      <w:rFonts w:asciiTheme="majorHAnsi" w:hAnsiTheme="majorHAnsi"/>
      <w:color w:val="84AA33"/>
      <w:szCs w:val="20"/>
    </w:rPr>
  </w:style>
  <w:style w:type="table" w:customStyle="1" w:styleId="GridTable1Light">
    <w:name w:val="Grid Table 1 Light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51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35188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3518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35188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5188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5188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351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35188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3518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35188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35188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35188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351883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8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8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8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88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8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8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8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8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51883"/>
  </w:style>
  <w:style w:type="paragraph" w:styleId="HTMLAddress">
    <w:name w:val="HTML Address"/>
    <w:basedOn w:val="Normal"/>
    <w:link w:val="HTMLAddressChar"/>
    <w:uiPriority w:val="99"/>
    <w:semiHidden/>
    <w:unhideWhenUsed/>
    <w:rsid w:val="0035188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1883"/>
    <w:rPr>
      <w:rFonts w:asciiTheme="majorHAnsi" w:hAnsiTheme="majorHAnsi"/>
      <w:i/>
      <w:iCs/>
      <w:color w:val="84AA33"/>
    </w:rPr>
  </w:style>
  <w:style w:type="character" w:styleId="HTMLCite">
    <w:name w:val="HTML Cite"/>
    <w:basedOn w:val="DefaultParagraphFont"/>
    <w:uiPriority w:val="99"/>
    <w:semiHidden/>
    <w:unhideWhenUsed/>
    <w:rsid w:val="003518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18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518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518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88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883"/>
    <w:rPr>
      <w:rFonts w:ascii="Consolas" w:hAnsi="Consolas"/>
      <w:color w:val="84AA33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518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518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518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22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44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66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88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110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132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154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176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198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351883"/>
    <w:pPr>
      <w:spacing w:after="0" w:line="240" w:lineRule="auto"/>
      <w:jc w:val="center"/>
    </w:pPr>
    <w:rPr>
      <w:rFonts w:asciiTheme="majorHAnsi" w:eastAsiaTheme="majorEastAsia" w:hAnsiTheme="majorHAnsi" w:cstheme="majorBidi"/>
      <w:b/>
      <w:bCs/>
      <w:color w:val="4F6228" w:themeColor="accent3" w:themeShade="80"/>
      <w:lang w:val="en-US"/>
    </w:rPr>
  </w:style>
  <w:style w:type="character" w:styleId="IntenseEmphasis">
    <w:name w:val="Intense Emphasis"/>
    <w:basedOn w:val="DefaultParagraphFont"/>
    <w:uiPriority w:val="21"/>
    <w:qFormat/>
    <w:rsid w:val="00B749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9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 w:line="240" w:lineRule="auto"/>
      <w:ind w:left="864" w:right="864"/>
      <w:jc w:val="center"/>
    </w:pPr>
    <w:rPr>
      <w:rFonts w:asciiTheme="majorHAnsi" w:hAnsiTheme="majorHAnsi"/>
      <w:i/>
      <w:iCs/>
      <w:color w:val="365F9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9BC"/>
    <w:rPr>
      <w:rFonts w:asciiTheme="majorHAnsi" w:hAnsiTheme="majorHAns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9BC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518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51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5188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518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5188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5188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5188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51883"/>
  </w:style>
  <w:style w:type="paragraph" w:styleId="List">
    <w:name w:val="List"/>
    <w:basedOn w:val="Normal"/>
    <w:uiPriority w:val="99"/>
    <w:semiHidden/>
    <w:unhideWhenUsed/>
    <w:rsid w:val="00351883"/>
    <w:pPr>
      <w:spacing w:after="0" w:line="240" w:lineRule="auto"/>
      <w:ind w:left="283" w:hanging="283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2">
    <w:name w:val="List 2"/>
    <w:basedOn w:val="Normal"/>
    <w:uiPriority w:val="99"/>
    <w:semiHidden/>
    <w:unhideWhenUsed/>
    <w:rsid w:val="00351883"/>
    <w:pPr>
      <w:spacing w:after="0" w:line="240" w:lineRule="auto"/>
      <w:ind w:left="566" w:hanging="283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3">
    <w:name w:val="List 3"/>
    <w:basedOn w:val="Normal"/>
    <w:uiPriority w:val="99"/>
    <w:semiHidden/>
    <w:unhideWhenUsed/>
    <w:rsid w:val="00351883"/>
    <w:pPr>
      <w:spacing w:after="0" w:line="240" w:lineRule="auto"/>
      <w:ind w:left="849" w:hanging="283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4">
    <w:name w:val="List 4"/>
    <w:basedOn w:val="Normal"/>
    <w:uiPriority w:val="99"/>
    <w:semiHidden/>
    <w:unhideWhenUsed/>
    <w:rsid w:val="00351883"/>
    <w:pPr>
      <w:spacing w:after="0" w:line="240" w:lineRule="auto"/>
      <w:ind w:left="1132" w:hanging="283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5">
    <w:name w:val="List 5"/>
    <w:basedOn w:val="Normal"/>
    <w:uiPriority w:val="99"/>
    <w:semiHidden/>
    <w:unhideWhenUsed/>
    <w:rsid w:val="00351883"/>
    <w:pPr>
      <w:spacing w:after="0" w:line="240" w:lineRule="auto"/>
      <w:ind w:left="1415" w:hanging="283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Bullet">
    <w:name w:val="List Bullet"/>
    <w:basedOn w:val="Normal"/>
    <w:uiPriority w:val="99"/>
    <w:semiHidden/>
    <w:unhideWhenUsed/>
    <w:rsid w:val="00351883"/>
    <w:pPr>
      <w:numPr>
        <w:numId w:val="1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Bullet2">
    <w:name w:val="List Bullet 2"/>
    <w:basedOn w:val="Normal"/>
    <w:uiPriority w:val="99"/>
    <w:semiHidden/>
    <w:unhideWhenUsed/>
    <w:rsid w:val="00351883"/>
    <w:pPr>
      <w:numPr>
        <w:numId w:val="2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Bullet3">
    <w:name w:val="List Bullet 3"/>
    <w:basedOn w:val="Normal"/>
    <w:uiPriority w:val="99"/>
    <w:semiHidden/>
    <w:unhideWhenUsed/>
    <w:rsid w:val="00351883"/>
    <w:pPr>
      <w:numPr>
        <w:numId w:val="3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Bullet4">
    <w:name w:val="List Bullet 4"/>
    <w:basedOn w:val="Normal"/>
    <w:uiPriority w:val="99"/>
    <w:semiHidden/>
    <w:unhideWhenUsed/>
    <w:rsid w:val="00351883"/>
    <w:pPr>
      <w:numPr>
        <w:numId w:val="4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Bullet5">
    <w:name w:val="List Bullet 5"/>
    <w:basedOn w:val="Normal"/>
    <w:uiPriority w:val="99"/>
    <w:semiHidden/>
    <w:unhideWhenUsed/>
    <w:rsid w:val="00351883"/>
    <w:pPr>
      <w:numPr>
        <w:numId w:val="5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Continue">
    <w:name w:val="List Continue"/>
    <w:basedOn w:val="Normal"/>
    <w:uiPriority w:val="99"/>
    <w:semiHidden/>
    <w:unhideWhenUsed/>
    <w:rsid w:val="00351883"/>
    <w:pPr>
      <w:spacing w:after="120" w:line="240" w:lineRule="auto"/>
      <w:ind w:left="283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Continue2">
    <w:name w:val="List Continue 2"/>
    <w:basedOn w:val="Normal"/>
    <w:uiPriority w:val="99"/>
    <w:semiHidden/>
    <w:unhideWhenUsed/>
    <w:rsid w:val="00351883"/>
    <w:pPr>
      <w:spacing w:after="120" w:line="240" w:lineRule="auto"/>
      <w:ind w:left="566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Continue3">
    <w:name w:val="List Continue 3"/>
    <w:basedOn w:val="Normal"/>
    <w:uiPriority w:val="99"/>
    <w:semiHidden/>
    <w:unhideWhenUsed/>
    <w:rsid w:val="00351883"/>
    <w:pPr>
      <w:spacing w:after="120" w:line="240" w:lineRule="auto"/>
      <w:ind w:left="849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Continue4">
    <w:name w:val="List Continue 4"/>
    <w:basedOn w:val="Normal"/>
    <w:uiPriority w:val="99"/>
    <w:semiHidden/>
    <w:unhideWhenUsed/>
    <w:rsid w:val="00351883"/>
    <w:pPr>
      <w:spacing w:after="120" w:line="240" w:lineRule="auto"/>
      <w:ind w:left="1132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Continue5">
    <w:name w:val="List Continue 5"/>
    <w:basedOn w:val="Normal"/>
    <w:uiPriority w:val="99"/>
    <w:semiHidden/>
    <w:unhideWhenUsed/>
    <w:rsid w:val="00351883"/>
    <w:pPr>
      <w:spacing w:after="120" w:line="240" w:lineRule="auto"/>
      <w:ind w:left="1415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Number">
    <w:name w:val="List Number"/>
    <w:basedOn w:val="Normal"/>
    <w:uiPriority w:val="99"/>
    <w:semiHidden/>
    <w:unhideWhenUsed/>
    <w:rsid w:val="00351883"/>
    <w:pPr>
      <w:numPr>
        <w:numId w:val="6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Number2">
    <w:name w:val="List Number 2"/>
    <w:basedOn w:val="Normal"/>
    <w:uiPriority w:val="99"/>
    <w:semiHidden/>
    <w:unhideWhenUsed/>
    <w:rsid w:val="00351883"/>
    <w:pPr>
      <w:numPr>
        <w:numId w:val="7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Number3">
    <w:name w:val="List Number 3"/>
    <w:basedOn w:val="Normal"/>
    <w:uiPriority w:val="99"/>
    <w:semiHidden/>
    <w:unhideWhenUsed/>
    <w:rsid w:val="00351883"/>
    <w:pPr>
      <w:numPr>
        <w:numId w:val="8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Number4">
    <w:name w:val="List Number 4"/>
    <w:basedOn w:val="Normal"/>
    <w:uiPriority w:val="99"/>
    <w:semiHidden/>
    <w:unhideWhenUsed/>
    <w:rsid w:val="00351883"/>
    <w:pPr>
      <w:numPr>
        <w:numId w:val="9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Number5">
    <w:name w:val="List Number 5"/>
    <w:basedOn w:val="Normal"/>
    <w:uiPriority w:val="99"/>
    <w:semiHidden/>
    <w:unhideWhenUsed/>
    <w:rsid w:val="00351883"/>
    <w:pPr>
      <w:numPr>
        <w:numId w:val="10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Paragraph">
    <w:name w:val="List Paragraph"/>
    <w:basedOn w:val="Normal"/>
    <w:uiPriority w:val="34"/>
    <w:qFormat/>
    <w:rsid w:val="00351883"/>
    <w:pPr>
      <w:spacing w:after="0" w:line="240" w:lineRule="auto"/>
      <w:ind w:left="720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table" w:customStyle="1" w:styleId="ListTable1Light">
    <w:name w:val="List Table 1 Light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351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35188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3518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35188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35188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35188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351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35188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3518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35188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35188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35188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749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center"/>
    </w:pPr>
    <w:rPr>
      <w:rFonts w:ascii="Consolas" w:hAnsi="Consolas"/>
      <w:color w:val="4F6228" w:themeColor="accent3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749BC"/>
    <w:rPr>
      <w:rFonts w:ascii="Consolas" w:hAnsi="Consolas"/>
      <w:color w:val="4F6228" w:themeColor="accent3" w:themeShade="80"/>
      <w:szCs w:val="20"/>
    </w:rPr>
  </w:style>
  <w:style w:type="table" w:styleId="MediumGrid1">
    <w:name w:val="Medium Grid 1"/>
    <w:basedOn w:val="TableNormal"/>
    <w:uiPriority w:val="67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35188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749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5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749BC"/>
    <w:rPr>
      <w:rFonts w:asciiTheme="majorHAnsi" w:eastAsiaTheme="majorEastAsia" w:hAnsiTheme="majorHAnsi" w:cstheme="majorBidi"/>
      <w:color w:val="4F6228" w:themeColor="accent3" w:themeShade="80"/>
      <w:sz w:val="24"/>
      <w:szCs w:val="24"/>
      <w:shd w:val="pct15" w:color="auto" w:fill="auto"/>
    </w:rPr>
  </w:style>
  <w:style w:type="paragraph" w:styleId="NoSpacing">
    <w:name w:val="No Spacing"/>
    <w:uiPriority w:val="1"/>
    <w:qFormat/>
    <w:rsid w:val="00B749BC"/>
    <w:pPr>
      <w:spacing w:after="0" w:line="240" w:lineRule="auto"/>
      <w:jc w:val="center"/>
    </w:pPr>
    <w:rPr>
      <w:rFonts w:asciiTheme="majorHAnsi" w:hAnsiTheme="majorHAnsi"/>
      <w:color w:val="4F6228" w:themeColor="accent3" w:themeShade="80"/>
    </w:rPr>
  </w:style>
  <w:style w:type="paragraph" w:styleId="NormalWeb">
    <w:name w:val="Normal (Web)"/>
    <w:basedOn w:val="Normal"/>
    <w:uiPriority w:val="99"/>
    <w:semiHidden/>
    <w:unhideWhenUsed/>
    <w:rsid w:val="0035188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51883"/>
    <w:pPr>
      <w:spacing w:after="0" w:line="240" w:lineRule="auto"/>
      <w:ind w:left="7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5188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1883"/>
    <w:rPr>
      <w:rFonts w:asciiTheme="majorHAnsi" w:hAnsiTheme="majorHAnsi"/>
      <w:color w:val="84AA33"/>
    </w:rPr>
  </w:style>
  <w:style w:type="character" w:styleId="PageNumber">
    <w:name w:val="page number"/>
    <w:basedOn w:val="DefaultParagraphFont"/>
    <w:uiPriority w:val="99"/>
    <w:semiHidden/>
    <w:unhideWhenUsed/>
    <w:rsid w:val="00351883"/>
  </w:style>
  <w:style w:type="table" w:customStyle="1" w:styleId="PlainTable1">
    <w:name w:val="Plain Table 1"/>
    <w:basedOn w:val="TableNormal"/>
    <w:uiPriority w:val="41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51883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1883"/>
    <w:rPr>
      <w:rFonts w:ascii="Consolas" w:hAnsi="Consolas"/>
      <w:color w:val="84AA33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51883"/>
    <w:pPr>
      <w:spacing w:before="200" w:line="240" w:lineRule="auto"/>
      <w:ind w:left="864" w:right="864"/>
      <w:jc w:val="center"/>
    </w:pPr>
    <w:rPr>
      <w:rFonts w:asciiTheme="majorHAnsi" w:hAnsiTheme="majorHAnsi"/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51883"/>
    <w:rPr>
      <w:rFonts w:asciiTheme="majorHAnsi" w:hAnsiTheme="majorHAns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518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51883"/>
    <w:rPr>
      <w:rFonts w:asciiTheme="majorHAnsi" w:hAnsiTheme="majorHAnsi"/>
      <w:color w:val="84AA33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51883"/>
    <w:pPr>
      <w:spacing w:after="0" w:line="240" w:lineRule="auto"/>
      <w:ind w:left="4252"/>
      <w:jc w:val="center"/>
    </w:pPr>
    <w:rPr>
      <w:rFonts w:asciiTheme="majorHAnsi" w:hAnsiTheme="majorHAnsi"/>
      <w:color w:val="4F6228" w:themeColor="accent3" w:themeShade="80"/>
      <w:lang w:val="en-US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51883"/>
    <w:rPr>
      <w:rFonts w:asciiTheme="majorHAnsi" w:hAnsiTheme="majorHAnsi"/>
      <w:color w:val="84AA33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351883"/>
    <w:rPr>
      <w:u w:val="dotted"/>
    </w:rPr>
  </w:style>
  <w:style w:type="character" w:styleId="Strong">
    <w:name w:val="Strong"/>
    <w:basedOn w:val="DefaultParagraphFont"/>
    <w:uiPriority w:val="22"/>
    <w:qFormat/>
    <w:rsid w:val="0035188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83"/>
    <w:pPr>
      <w:numPr>
        <w:ilvl w:val="1"/>
      </w:numPr>
      <w:spacing w:line="240" w:lineRule="auto"/>
      <w:jc w:val="center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5188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518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518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51883"/>
    <w:pPr>
      <w:spacing w:after="0" w:line="240" w:lineRule="auto"/>
      <w:jc w:val="center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51883"/>
    <w:pPr>
      <w:spacing w:after="0" w:line="240" w:lineRule="auto"/>
      <w:jc w:val="center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51883"/>
    <w:pPr>
      <w:spacing w:after="0" w:line="240" w:lineRule="auto"/>
      <w:jc w:val="center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51883"/>
    <w:pPr>
      <w:spacing w:after="0" w:line="240" w:lineRule="auto"/>
      <w:jc w:val="center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51883"/>
    <w:pPr>
      <w:spacing w:after="0" w:line="240" w:lineRule="auto"/>
      <w:jc w:val="center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51883"/>
    <w:pPr>
      <w:spacing w:after="0" w:line="240" w:lineRule="auto"/>
      <w:jc w:val="center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semiHidden/>
    <w:unhideWhenUsed/>
    <w:rsid w:val="0035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51883"/>
    <w:pPr>
      <w:spacing w:after="0" w:line="240" w:lineRule="auto"/>
      <w:jc w:val="center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3518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51883"/>
    <w:pPr>
      <w:spacing w:after="0" w:line="240" w:lineRule="auto"/>
      <w:ind w:left="22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351883"/>
    <w:pPr>
      <w:spacing w:after="0" w:line="240" w:lineRule="auto"/>
      <w:jc w:val="center"/>
    </w:pPr>
    <w:rPr>
      <w:rFonts w:asciiTheme="majorHAnsi" w:hAnsiTheme="majorHAnsi"/>
      <w:color w:val="4F6228" w:themeColor="accent3" w:themeShade="80"/>
      <w:lang w:val="en-US"/>
    </w:rPr>
  </w:style>
  <w:style w:type="table" w:styleId="TableProfessional">
    <w:name w:val="Table Professional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51883"/>
    <w:pPr>
      <w:spacing w:after="0" w:line="240" w:lineRule="auto"/>
      <w:jc w:val="center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5188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51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51883"/>
    <w:pPr>
      <w:spacing w:before="120" w:after="0" w:line="240" w:lineRule="auto"/>
      <w:jc w:val="center"/>
    </w:pPr>
    <w:rPr>
      <w:rFonts w:asciiTheme="majorHAnsi" w:eastAsiaTheme="majorEastAsia" w:hAnsiTheme="majorHAnsi" w:cstheme="majorBidi"/>
      <w:b/>
      <w:bCs/>
      <w:color w:val="4F6228" w:themeColor="accent3" w:themeShade="80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1883"/>
    <w:pPr>
      <w:spacing w:after="100" w:line="240" w:lineRule="auto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1883"/>
    <w:pPr>
      <w:spacing w:after="100" w:line="240" w:lineRule="auto"/>
      <w:ind w:left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1883"/>
    <w:pPr>
      <w:spacing w:after="100" w:line="240" w:lineRule="auto"/>
      <w:ind w:left="44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1883"/>
    <w:pPr>
      <w:spacing w:after="100" w:line="240" w:lineRule="auto"/>
      <w:ind w:left="66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1883"/>
    <w:pPr>
      <w:spacing w:after="100" w:line="240" w:lineRule="auto"/>
      <w:ind w:left="88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1883"/>
    <w:pPr>
      <w:spacing w:after="100" w:line="240" w:lineRule="auto"/>
      <w:ind w:left="110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1883"/>
    <w:pPr>
      <w:spacing w:after="100" w:line="240" w:lineRule="auto"/>
      <w:ind w:left="13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1883"/>
    <w:pPr>
      <w:spacing w:after="100" w:line="240" w:lineRule="auto"/>
      <w:ind w:left="154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1883"/>
    <w:pPr>
      <w:spacing w:after="100" w:line="240" w:lineRule="auto"/>
      <w:ind w:left="176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1883"/>
    <w:pPr>
      <w:keepNext/>
      <w:keepLines/>
      <w:spacing w:after="0" w:line="240" w:lineRule="auto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D0"/>
    <w:pPr>
      <w:spacing w:after="160" w:line="259" w:lineRule="auto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EA4"/>
    <w:pPr>
      <w:spacing w:before="240" w:after="240" w:line="216" w:lineRule="auto"/>
      <w:jc w:val="center"/>
      <w:outlineLvl w:val="0"/>
    </w:pPr>
    <w:rPr>
      <w:rFonts w:asciiTheme="majorHAnsi" w:hAnsiTheme="majorHAnsi"/>
      <w:caps/>
      <w:color w:val="C32D2E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883"/>
    <w:pPr>
      <w:keepNext/>
      <w:keepLines/>
      <w:spacing w:before="40" w:after="0" w:line="240" w:lineRule="auto"/>
      <w:jc w:val="center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883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883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883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883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883"/>
    <w:pPr>
      <w:keepNext/>
      <w:keepLines/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88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88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0C0"/>
    <w:pPr>
      <w:spacing w:after="0" w:line="240" w:lineRule="auto"/>
      <w:jc w:val="center"/>
    </w:pPr>
    <w:rPr>
      <w:rFonts w:ascii="Tahoma" w:hAnsi="Tahoma" w:cs="Tahoma"/>
      <w:color w:val="4F6228" w:themeColor="accent3" w:themeShade="80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C0"/>
    <w:rPr>
      <w:rFonts w:ascii="Tahoma" w:hAnsi="Tahoma" w:cs="Tahoma"/>
      <w:color w:val="84AA33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0EA4"/>
    <w:rPr>
      <w:rFonts w:asciiTheme="majorHAnsi" w:hAnsiTheme="majorHAnsi"/>
      <w:caps/>
      <w:color w:val="C32D2E"/>
      <w:sz w:val="96"/>
      <w:szCs w:val="96"/>
    </w:rPr>
  </w:style>
  <w:style w:type="paragraph" w:customStyle="1" w:styleId="CompanyName">
    <w:name w:val="Company Name"/>
    <w:basedOn w:val="Normal"/>
    <w:qFormat/>
    <w:rsid w:val="00B749BC"/>
    <w:pPr>
      <w:spacing w:after="0" w:line="240" w:lineRule="auto"/>
      <w:jc w:val="center"/>
    </w:pPr>
    <w:rPr>
      <w:rFonts w:asciiTheme="majorHAnsi" w:hAnsiTheme="majorHAnsi"/>
      <w:caps/>
      <w:color w:val="4F6228" w:themeColor="accent3" w:themeShade="80"/>
      <w:lang w:val="en-US"/>
    </w:rPr>
  </w:style>
  <w:style w:type="paragraph" w:customStyle="1" w:styleId="DateTime">
    <w:name w:val="Date &amp; Time"/>
    <w:basedOn w:val="Normal"/>
    <w:qFormat/>
    <w:rsid w:val="00B749BC"/>
    <w:pPr>
      <w:spacing w:after="240" w:line="240" w:lineRule="auto"/>
      <w:contextualSpacing/>
      <w:jc w:val="center"/>
    </w:pPr>
    <w:rPr>
      <w:rFonts w:asciiTheme="majorHAnsi" w:hAnsiTheme="majorHAnsi"/>
      <w:color w:val="4F6228" w:themeColor="accent3" w:themeShade="80"/>
      <w:sz w:val="44"/>
      <w:szCs w:val="44"/>
      <w:lang w:val="en-US"/>
    </w:rPr>
  </w:style>
  <w:style w:type="paragraph" w:customStyle="1" w:styleId="Italic">
    <w:name w:val="Italic"/>
    <w:basedOn w:val="Normal"/>
    <w:qFormat/>
    <w:rsid w:val="00B749BC"/>
    <w:pPr>
      <w:spacing w:before="240" w:after="240" w:line="240" w:lineRule="auto"/>
      <w:jc w:val="center"/>
    </w:pPr>
    <w:rPr>
      <w:rFonts w:asciiTheme="majorHAnsi" w:hAnsiTheme="majorHAnsi"/>
      <w:i/>
      <w:color w:val="4F6228" w:themeColor="accent3" w:themeShade="8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11BB"/>
    <w:pPr>
      <w:tabs>
        <w:tab w:val="center" w:pos="4513"/>
        <w:tab w:val="right" w:pos="9026"/>
      </w:tabs>
      <w:spacing w:after="0" w:line="240" w:lineRule="auto"/>
      <w:jc w:val="center"/>
    </w:pPr>
    <w:rPr>
      <w:rFonts w:asciiTheme="majorHAnsi" w:hAnsiTheme="majorHAnsi"/>
      <w:color w:val="4F6228" w:themeColor="accent3" w:themeShade="8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D11BB"/>
    <w:rPr>
      <w:rFonts w:asciiTheme="majorHAnsi" w:hAnsiTheme="majorHAnsi"/>
      <w:color w:val="84AA33"/>
    </w:rPr>
  </w:style>
  <w:style w:type="paragraph" w:styleId="Footer">
    <w:name w:val="footer"/>
    <w:basedOn w:val="Normal"/>
    <w:link w:val="FooterChar"/>
    <w:uiPriority w:val="99"/>
    <w:unhideWhenUsed/>
    <w:rsid w:val="008D11BB"/>
    <w:pPr>
      <w:tabs>
        <w:tab w:val="center" w:pos="4513"/>
        <w:tab w:val="right" w:pos="9026"/>
      </w:tabs>
      <w:spacing w:after="0" w:line="240" w:lineRule="auto"/>
      <w:jc w:val="center"/>
    </w:pPr>
    <w:rPr>
      <w:rFonts w:asciiTheme="majorHAnsi" w:hAnsiTheme="majorHAnsi"/>
      <w:color w:val="4F6228" w:themeColor="accent3" w:themeShade="8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D11BB"/>
    <w:rPr>
      <w:rFonts w:asciiTheme="majorHAnsi" w:hAnsiTheme="majorHAnsi"/>
      <w:color w:val="84AA33"/>
    </w:rPr>
  </w:style>
  <w:style w:type="character" w:styleId="PlaceholderText">
    <w:name w:val="Placeholder Text"/>
    <w:basedOn w:val="DefaultParagraphFont"/>
    <w:uiPriority w:val="99"/>
    <w:semiHidden/>
    <w:rsid w:val="00B749BC"/>
    <w:rPr>
      <w:color w:val="595959" w:themeColor="text1" w:themeTint="A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49BC"/>
    <w:rPr>
      <w:color w:val="595959" w:themeColor="text1" w:themeTint="A6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semiHidden/>
    <w:unhideWhenUsed/>
    <w:rsid w:val="00351883"/>
    <w:pPr>
      <w:spacing w:after="0" w:line="240" w:lineRule="auto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BlockText">
    <w:name w:val="Block Text"/>
    <w:basedOn w:val="Normal"/>
    <w:uiPriority w:val="99"/>
    <w:semiHidden/>
    <w:unhideWhenUsed/>
    <w:rsid w:val="00B749B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351883"/>
    <w:pPr>
      <w:spacing w:after="120" w:line="240" w:lineRule="auto"/>
      <w:jc w:val="center"/>
    </w:pPr>
    <w:rPr>
      <w:rFonts w:asciiTheme="majorHAnsi" w:hAnsiTheme="majorHAnsi"/>
      <w:color w:val="4F6228" w:themeColor="accent3" w:themeShade="8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51883"/>
    <w:rPr>
      <w:rFonts w:asciiTheme="majorHAnsi" w:hAnsiTheme="majorHAnsi"/>
      <w:color w:val="84AA33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1883"/>
    <w:pPr>
      <w:spacing w:after="120" w:line="480" w:lineRule="auto"/>
      <w:jc w:val="center"/>
    </w:pPr>
    <w:rPr>
      <w:rFonts w:asciiTheme="majorHAnsi" w:hAnsiTheme="majorHAnsi"/>
      <w:color w:val="4F6228" w:themeColor="accent3" w:themeShade="8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1883"/>
    <w:rPr>
      <w:rFonts w:asciiTheme="majorHAnsi" w:hAnsiTheme="majorHAnsi"/>
      <w:color w:val="84AA33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1883"/>
    <w:pPr>
      <w:spacing w:after="120" w:line="240" w:lineRule="auto"/>
      <w:jc w:val="center"/>
    </w:pPr>
    <w:rPr>
      <w:rFonts w:asciiTheme="majorHAnsi" w:hAnsiTheme="majorHAnsi"/>
      <w:color w:val="4F6228" w:themeColor="accent3" w:themeShade="80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1883"/>
    <w:rPr>
      <w:rFonts w:asciiTheme="majorHAnsi" w:hAnsiTheme="majorHAnsi"/>
      <w:color w:val="84AA33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518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1883"/>
    <w:rPr>
      <w:rFonts w:asciiTheme="majorHAnsi" w:hAnsiTheme="majorHAnsi"/>
      <w:color w:val="84AA3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51883"/>
    <w:pPr>
      <w:spacing w:after="120" w:line="240" w:lineRule="auto"/>
      <w:ind w:left="283"/>
      <w:jc w:val="center"/>
    </w:pPr>
    <w:rPr>
      <w:rFonts w:asciiTheme="majorHAnsi" w:hAnsiTheme="majorHAnsi"/>
      <w:color w:val="4F6228" w:themeColor="accent3" w:themeShade="8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51883"/>
    <w:rPr>
      <w:rFonts w:asciiTheme="majorHAnsi" w:hAnsiTheme="majorHAnsi"/>
      <w:color w:val="84AA33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5188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1883"/>
    <w:rPr>
      <w:rFonts w:asciiTheme="majorHAnsi" w:hAnsiTheme="majorHAnsi"/>
      <w:color w:val="84AA33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51883"/>
    <w:pPr>
      <w:spacing w:after="120" w:line="480" w:lineRule="auto"/>
      <w:ind w:left="283"/>
      <w:jc w:val="center"/>
    </w:pPr>
    <w:rPr>
      <w:rFonts w:asciiTheme="majorHAnsi" w:hAnsiTheme="majorHAnsi"/>
      <w:color w:val="4F6228" w:themeColor="accent3" w:themeShade="80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1883"/>
    <w:rPr>
      <w:rFonts w:asciiTheme="majorHAnsi" w:hAnsiTheme="majorHAnsi"/>
      <w:color w:val="84AA33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51883"/>
    <w:pPr>
      <w:spacing w:after="120" w:line="240" w:lineRule="auto"/>
      <w:ind w:left="283"/>
      <w:jc w:val="center"/>
    </w:pPr>
    <w:rPr>
      <w:rFonts w:asciiTheme="majorHAnsi" w:hAnsiTheme="majorHAnsi"/>
      <w:color w:val="4F6228" w:themeColor="accent3" w:themeShade="80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1883"/>
    <w:rPr>
      <w:rFonts w:asciiTheme="majorHAnsi" w:hAnsiTheme="majorHAnsi"/>
      <w:color w:val="84AA33"/>
      <w:szCs w:val="16"/>
    </w:rPr>
  </w:style>
  <w:style w:type="character" w:styleId="BookTitle">
    <w:name w:val="Book Title"/>
    <w:basedOn w:val="DefaultParagraphFont"/>
    <w:uiPriority w:val="33"/>
    <w:qFormat/>
    <w:rsid w:val="0035188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883"/>
    <w:pPr>
      <w:spacing w:after="200" w:line="240" w:lineRule="auto"/>
      <w:jc w:val="center"/>
    </w:pPr>
    <w:rPr>
      <w:rFonts w:asciiTheme="majorHAnsi" w:hAnsiTheme="majorHAnsi"/>
      <w:i/>
      <w:iCs/>
      <w:color w:val="1F497D" w:themeColor="text2"/>
      <w:szCs w:val="18"/>
      <w:lang w:val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351883"/>
    <w:pPr>
      <w:spacing w:after="0" w:line="240" w:lineRule="auto"/>
      <w:ind w:left="4252"/>
      <w:jc w:val="center"/>
    </w:pPr>
    <w:rPr>
      <w:rFonts w:asciiTheme="majorHAnsi" w:hAnsiTheme="majorHAnsi"/>
      <w:color w:val="4F6228" w:themeColor="accent3" w:themeShade="80"/>
      <w:lang w:val="en-U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351883"/>
    <w:rPr>
      <w:rFonts w:asciiTheme="majorHAnsi" w:hAnsiTheme="majorHAnsi"/>
      <w:color w:val="84AA33"/>
    </w:rPr>
  </w:style>
  <w:style w:type="table" w:styleId="ColorfulGrid">
    <w:name w:val="Colorful Grid"/>
    <w:basedOn w:val="TableNormal"/>
    <w:uiPriority w:val="73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5188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883"/>
    <w:pPr>
      <w:spacing w:after="0" w:line="240" w:lineRule="auto"/>
      <w:jc w:val="center"/>
    </w:pPr>
    <w:rPr>
      <w:rFonts w:asciiTheme="majorHAnsi" w:hAnsiTheme="majorHAnsi"/>
      <w:color w:val="4F6228" w:themeColor="accent3" w:themeShade="8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883"/>
    <w:rPr>
      <w:rFonts w:asciiTheme="majorHAnsi" w:hAnsiTheme="majorHAnsi"/>
      <w:color w:val="84AA33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883"/>
    <w:rPr>
      <w:rFonts w:asciiTheme="majorHAnsi" w:hAnsiTheme="majorHAnsi"/>
      <w:b/>
      <w:bCs/>
      <w:color w:val="84AA33"/>
      <w:szCs w:val="20"/>
    </w:rPr>
  </w:style>
  <w:style w:type="table" w:styleId="DarkList">
    <w:name w:val="Dark List"/>
    <w:basedOn w:val="TableNormal"/>
    <w:uiPriority w:val="70"/>
    <w:semiHidden/>
    <w:unhideWhenUsed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1883"/>
  </w:style>
  <w:style w:type="character" w:customStyle="1" w:styleId="DateChar">
    <w:name w:val="Date Char"/>
    <w:basedOn w:val="DefaultParagraphFont"/>
    <w:link w:val="Date"/>
    <w:uiPriority w:val="99"/>
    <w:semiHidden/>
    <w:rsid w:val="00351883"/>
    <w:rPr>
      <w:rFonts w:asciiTheme="majorHAnsi" w:hAnsiTheme="majorHAnsi"/>
      <w:color w:val="84AA33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51883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1883"/>
    <w:rPr>
      <w:rFonts w:ascii="Segoe UI" w:hAnsi="Segoe UI" w:cs="Segoe UI"/>
      <w:color w:val="84AA33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5188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1883"/>
    <w:rPr>
      <w:rFonts w:asciiTheme="majorHAnsi" w:hAnsiTheme="majorHAnsi"/>
      <w:color w:val="84AA33"/>
    </w:rPr>
  </w:style>
  <w:style w:type="character" w:styleId="Emphasis">
    <w:name w:val="Emphasis"/>
    <w:basedOn w:val="DefaultParagraphFont"/>
    <w:uiPriority w:val="20"/>
    <w:qFormat/>
    <w:rsid w:val="0035188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518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1883"/>
    <w:pPr>
      <w:spacing w:after="0" w:line="240" w:lineRule="auto"/>
      <w:jc w:val="center"/>
    </w:pPr>
    <w:rPr>
      <w:rFonts w:asciiTheme="majorHAnsi" w:hAnsiTheme="majorHAnsi"/>
      <w:color w:val="4F6228" w:themeColor="accent3" w:themeShade="8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1883"/>
    <w:rPr>
      <w:rFonts w:asciiTheme="majorHAnsi" w:hAnsiTheme="majorHAnsi"/>
      <w:color w:val="84AA33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51883"/>
    <w:pPr>
      <w:framePr w:w="7920" w:h="1980" w:hRule="exact" w:hSpace="180" w:wrap="auto" w:hAnchor="page" w:xAlign="center" w:yAlign="bottom"/>
      <w:spacing w:after="0" w:line="240" w:lineRule="auto"/>
      <w:ind w:left="2880"/>
      <w:jc w:val="center"/>
    </w:pPr>
    <w:rPr>
      <w:rFonts w:asciiTheme="majorHAnsi" w:eastAsiaTheme="majorEastAsia" w:hAnsiTheme="majorHAnsi" w:cstheme="majorBidi"/>
      <w:color w:val="4F6228" w:themeColor="accent3" w:themeShade="80"/>
      <w:sz w:val="24"/>
      <w:szCs w:val="24"/>
      <w:lang w:val="en-US"/>
    </w:rPr>
  </w:style>
  <w:style w:type="paragraph" w:styleId="EnvelopeReturn">
    <w:name w:val="envelope return"/>
    <w:basedOn w:val="Normal"/>
    <w:uiPriority w:val="99"/>
    <w:semiHidden/>
    <w:unhideWhenUsed/>
    <w:rsid w:val="00351883"/>
    <w:pPr>
      <w:spacing w:after="0" w:line="240" w:lineRule="auto"/>
      <w:jc w:val="center"/>
    </w:pPr>
    <w:rPr>
      <w:rFonts w:asciiTheme="majorHAnsi" w:eastAsiaTheme="majorEastAsia" w:hAnsiTheme="majorHAnsi" w:cstheme="majorBidi"/>
      <w:color w:val="4F6228" w:themeColor="accent3" w:themeShade="8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5188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518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1883"/>
    <w:pPr>
      <w:spacing w:after="0" w:line="240" w:lineRule="auto"/>
      <w:jc w:val="center"/>
    </w:pPr>
    <w:rPr>
      <w:rFonts w:asciiTheme="majorHAnsi" w:hAnsiTheme="majorHAnsi"/>
      <w:color w:val="4F6228" w:themeColor="accent3" w:themeShade="8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1883"/>
    <w:rPr>
      <w:rFonts w:asciiTheme="majorHAnsi" w:hAnsiTheme="majorHAnsi"/>
      <w:color w:val="84AA33"/>
      <w:szCs w:val="20"/>
    </w:rPr>
  </w:style>
  <w:style w:type="table" w:customStyle="1" w:styleId="GridTable1Light">
    <w:name w:val="Grid Table 1 Light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51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35188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3518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35188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5188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5188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351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35188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3518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35188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35188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35188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351883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8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8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8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88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8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8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8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8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51883"/>
  </w:style>
  <w:style w:type="paragraph" w:styleId="HTMLAddress">
    <w:name w:val="HTML Address"/>
    <w:basedOn w:val="Normal"/>
    <w:link w:val="HTMLAddressChar"/>
    <w:uiPriority w:val="99"/>
    <w:semiHidden/>
    <w:unhideWhenUsed/>
    <w:rsid w:val="0035188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1883"/>
    <w:rPr>
      <w:rFonts w:asciiTheme="majorHAnsi" w:hAnsiTheme="majorHAnsi"/>
      <w:i/>
      <w:iCs/>
      <w:color w:val="84AA33"/>
    </w:rPr>
  </w:style>
  <w:style w:type="character" w:styleId="HTMLCite">
    <w:name w:val="HTML Cite"/>
    <w:basedOn w:val="DefaultParagraphFont"/>
    <w:uiPriority w:val="99"/>
    <w:semiHidden/>
    <w:unhideWhenUsed/>
    <w:rsid w:val="003518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18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518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518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88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883"/>
    <w:rPr>
      <w:rFonts w:ascii="Consolas" w:hAnsi="Consolas"/>
      <w:color w:val="84AA33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518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518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518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22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44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66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88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110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132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154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176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351883"/>
    <w:pPr>
      <w:spacing w:after="0" w:line="240" w:lineRule="auto"/>
      <w:ind w:left="198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351883"/>
    <w:pPr>
      <w:spacing w:after="0" w:line="240" w:lineRule="auto"/>
      <w:jc w:val="center"/>
    </w:pPr>
    <w:rPr>
      <w:rFonts w:asciiTheme="majorHAnsi" w:eastAsiaTheme="majorEastAsia" w:hAnsiTheme="majorHAnsi" w:cstheme="majorBidi"/>
      <w:b/>
      <w:bCs/>
      <w:color w:val="4F6228" w:themeColor="accent3" w:themeShade="80"/>
      <w:lang w:val="en-US"/>
    </w:rPr>
  </w:style>
  <w:style w:type="character" w:styleId="IntenseEmphasis">
    <w:name w:val="Intense Emphasis"/>
    <w:basedOn w:val="DefaultParagraphFont"/>
    <w:uiPriority w:val="21"/>
    <w:qFormat/>
    <w:rsid w:val="00B749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9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 w:line="240" w:lineRule="auto"/>
      <w:ind w:left="864" w:right="864"/>
      <w:jc w:val="center"/>
    </w:pPr>
    <w:rPr>
      <w:rFonts w:asciiTheme="majorHAnsi" w:hAnsiTheme="majorHAnsi"/>
      <w:i/>
      <w:iCs/>
      <w:color w:val="365F9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9BC"/>
    <w:rPr>
      <w:rFonts w:asciiTheme="majorHAnsi" w:hAnsiTheme="majorHAns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9BC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518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51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5188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518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5188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5188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5188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51883"/>
  </w:style>
  <w:style w:type="paragraph" w:styleId="List">
    <w:name w:val="List"/>
    <w:basedOn w:val="Normal"/>
    <w:uiPriority w:val="99"/>
    <w:semiHidden/>
    <w:unhideWhenUsed/>
    <w:rsid w:val="00351883"/>
    <w:pPr>
      <w:spacing w:after="0" w:line="240" w:lineRule="auto"/>
      <w:ind w:left="283" w:hanging="283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2">
    <w:name w:val="List 2"/>
    <w:basedOn w:val="Normal"/>
    <w:uiPriority w:val="99"/>
    <w:semiHidden/>
    <w:unhideWhenUsed/>
    <w:rsid w:val="00351883"/>
    <w:pPr>
      <w:spacing w:after="0" w:line="240" w:lineRule="auto"/>
      <w:ind w:left="566" w:hanging="283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3">
    <w:name w:val="List 3"/>
    <w:basedOn w:val="Normal"/>
    <w:uiPriority w:val="99"/>
    <w:semiHidden/>
    <w:unhideWhenUsed/>
    <w:rsid w:val="00351883"/>
    <w:pPr>
      <w:spacing w:after="0" w:line="240" w:lineRule="auto"/>
      <w:ind w:left="849" w:hanging="283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4">
    <w:name w:val="List 4"/>
    <w:basedOn w:val="Normal"/>
    <w:uiPriority w:val="99"/>
    <w:semiHidden/>
    <w:unhideWhenUsed/>
    <w:rsid w:val="00351883"/>
    <w:pPr>
      <w:spacing w:after="0" w:line="240" w:lineRule="auto"/>
      <w:ind w:left="1132" w:hanging="283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5">
    <w:name w:val="List 5"/>
    <w:basedOn w:val="Normal"/>
    <w:uiPriority w:val="99"/>
    <w:semiHidden/>
    <w:unhideWhenUsed/>
    <w:rsid w:val="00351883"/>
    <w:pPr>
      <w:spacing w:after="0" w:line="240" w:lineRule="auto"/>
      <w:ind w:left="1415" w:hanging="283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Bullet">
    <w:name w:val="List Bullet"/>
    <w:basedOn w:val="Normal"/>
    <w:uiPriority w:val="99"/>
    <w:semiHidden/>
    <w:unhideWhenUsed/>
    <w:rsid w:val="00351883"/>
    <w:pPr>
      <w:numPr>
        <w:numId w:val="1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Bullet2">
    <w:name w:val="List Bullet 2"/>
    <w:basedOn w:val="Normal"/>
    <w:uiPriority w:val="99"/>
    <w:semiHidden/>
    <w:unhideWhenUsed/>
    <w:rsid w:val="00351883"/>
    <w:pPr>
      <w:numPr>
        <w:numId w:val="2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Bullet3">
    <w:name w:val="List Bullet 3"/>
    <w:basedOn w:val="Normal"/>
    <w:uiPriority w:val="99"/>
    <w:semiHidden/>
    <w:unhideWhenUsed/>
    <w:rsid w:val="00351883"/>
    <w:pPr>
      <w:numPr>
        <w:numId w:val="3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Bullet4">
    <w:name w:val="List Bullet 4"/>
    <w:basedOn w:val="Normal"/>
    <w:uiPriority w:val="99"/>
    <w:semiHidden/>
    <w:unhideWhenUsed/>
    <w:rsid w:val="00351883"/>
    <w:pPr>
      <w:numPr>
        <w:numId w:val="4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Bullet5">
    <w:name w:val="List Bullet 5"/>
    <w:basedOn w:val="Normal"/>
    <w:uiPriority w:val="99"/>
    <w:semiHidden/>
    <w:unhideWhenUsed/>
    <w:rsid w:val="00351883"/>
    <w:pPr>
      <w:numPr>
        <w:numId w:val="5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Continue">
    <w:name w:val="List Continue"/>
    <w:basedOn w:val="Normal"/>
    <w:uiPriority w:val="99"/>
    <w:semiHidden/>
    <w:unhideWhenUsed/>
    <w:rsid w:val="00351883"/>
    <w:pPr>
      <w:spacing w:after="120" w:line="240" w:lineRule="auto"/>
      <w:ind w:left="283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Continue2">
    <w:name w:val="List Continue 2"/>
    <w:basedOn w:val="Normal"/>
    <w:uiPriority w:val="99"/>
    <w:semiHidden/>
    <w:unhideWhenUsed/>
    <w:rsid w:val="00351883"/>
    <w:pPr>
      <w:spacing w:after="120" w:line="240" w:lineRule="auto"/>
      <w:ind w:left="566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Continue3">
    <w:name w:val="List Continue 3"/>
    <w:basedOn w:val="Normal"/>
    <w:uiPriority w:val="99"/>
    <w:semiHidden/>
    <w:unhideWhenUsed/>
    <w:rsid w:val="00351883"/>
    <w:pPr>
      <w:spacing w:after="120" w:line="240" w:lineRule="auto"/>
      <w:ind w:left="849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Continue4">
    <w:name w:val="List Continue 4"/>
    <w:basedOn w:val="Normal"/>
    <w:uiPriority w:val="99"/>
    <w:semiHidden/>
    <w:unhideWhenUsed/>
    <w:rsid w:val="00351883"/>
    <w:pPr>
      <w:spacing w:after="120" w:line="240" w:lineRule="auto"/>
      <w:ind w:left="1132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Continue5">
    <w:name w:val="List Continue 5"/>
    <w:basedOn w:val="Normal"/>
    <w:uiPriority w:val="99"/>
    <w:semiHidden/>
    <w:unhideWhenUsed/>
    <w:rsid w:val="00351883"/>
    <w:pPr>
      <w:spacing w:after="120" w:line="240" w:lineRule="auto"/>
      <w:ind w:left="1415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Number">
    <w:name w:val="List Number"/>
    <w:basedOn w:val="Normal"/>
    <w:uiPriority w:val="99"/>
    <w:semiHidden/>
    <w:unhideWhenUsed/>
    <w:rsid w:val="00351883"/>
    <w:pPr>
      <w:numPr>
        <w:numId w:val="6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Number2">
    <w:name w:val="List Number 2"/>
    <w:basedOn w:val="Normal"/>
    <w:uiPriority w:val="99"/>
    <w:semiHidden/>
    <w:unhideWhenUsed/>
    <w:rsid w:val="00351883"/>
    <w:pPr>
      <w:numPr>
        <w:numId w:val="7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Number3">
    <w:name w:val="List Number 3"/>
    <w:basedOn w:val="Normal"/>
    <w:uiPriority w:val="99"/>
    <w:semiHidden/>
    <w:unhideWhenUsed/>
    <w:rsid w:val="00351883"/>
    <w:pPr>
      <w:numPr>
        <w:numId w:val="8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Number4">
    <w:name w:val="List Number 4"/>
    <w:basedOn w:val="Normal"/>
    <w:uiPriority w:val="99"/>
    <w:semiHidden/>
    <w:unhideWhenUsed/>
    <w:rsid w:val="00351883"/>
    <w:pPr>
      <w:numPr>
        <w:numId w:val="9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Number5">
    <w:name w:val="List Number 5"/>
    <w:basedOn w:val="Normal"/>
    <w:uiPriority w:val="99"/>
    <w:semiHidden/>
    <w:unhideWhenUsed/>
    <w:rsid w:val="00351883"/>
    <w:pPr>
      <w:numPr>
        <w:numId w:val="10"/>
      </w:numPr>
      <w:spacing w:after="0" w:line="240" w:lineRule="auto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ListParagraph">
    <w:name w:val="List Paragraph"/>
    <w:basedOn w:val="Normal"/>
    <w:uiPriority w:val="34"/>
    <w:qFormat/>
    <w:rsid w:val="00351883"/>
    <w:pPr>
      <w:spacing w:after="0" w:line="240" w:lineRule="auto"/>
      <w:ind w:left="720"/>
      <w:contextualSpacing/>
      <w:jc w:val="center"/>
    </w:pPr>
    <w:rPr>
      <w:rFonts w:asciiTheme="majorHAnsi" w:hAnsiTheme="majorHAnsi"/>
      <w:color w:val="4F6228" w:themeColor="accent3" w:themeShade="80"/>
      <w:lang w:val="en-US"/>
    </w:rPr>
  </w:style>
  <w:style w:type="table" w:customStyle="1" w:styleId="ListTable1Light">
    <w:name w:val="List Table 1 Light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3518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351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35188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3518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35188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35188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35188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351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35188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3518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35188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35188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35188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749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center"/>
    </w:pPr>
    <w:rPr>
      <w:rFonts w:ascii="Consolas" w:hAnsi="Consolas"/>
      <w:color w:val="4F6228" w:themeColor="accent3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749BC"/>
    <w:rPr>
      <w:rFonts w:ascii="Consolas" w:hAnsi="Consolas"/>
      <w:color w:val="4F6228" w:themeColor="accent3" w:themeShade="80"/>
      <w:szCs w:val="20"/>
    </w:rPr>
  </w:style>
  <w:style w:type="table" w:styleId="MediumGrid1">
    <w:name w:val="Medium Grid 1"/>
    <w:basedOn w:val="TableNormal"/>
    <w:uiPriority w:val="67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518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518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518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35188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749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5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749BC"/>
    <w:rPr>
      <w:rFonts w:asciiTheme="majorHAnsi" w:eastAsiaTheme="majorEastAsia" w:hAnsiTheme="majorHAnsi" w:cstheme="majorBidi"/>
      <w:color w:val="4F6228" w:themeColor="accent3" w:themeShade="80"/>
      <w:sz w:val="24"/>
      <w:szCs w:val="24"/>
      <w:shd w:val="pct15" w:color="auto" w:fill="auto"/>
    </w:rPr>
  </w:style>
  <w:style w:type="paragraph" w:styleId="NoSpacing">
    <w:name w:val="No Spacing"/>
    <w:uiPriority w:val="1"/>
    <w:qFormat/>
    <w:rsid w:val="00B749BC"/>
    <w:pPr>
      <w:spacing w:after="0" w:line="240" w:lineRule="auto"/>
      <w:jc w:val="center"/>
    </w:pPr>
    <w:rPr>
      <w:rFonts w:asciiTheme="majorHAnsi" w:hAnsiTheme="majorHAnsi"/>
      <w:color w:val="4F6228" w:themeColor="accent3" w:themeShade="80"/>
    </w:rPr>
  </w:style>
  <w:style w:type="paragraph" w:styleId="NormalWeb">
    <w:name w:val="Normal (Web)"/>
    <w:basedOn w:val="Normal"/>
    <w:uiPriority w:val="99"/>
    <w:semiHidden/>
    <w:unhideWhenUsed/>
    <w:rsid w:val="0035188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51883"/>
    <w:pPr>
      <w:spacing w:after="0" w:line="240" w:lineRule="auto"/>
      <w:ind w:left="7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5188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1883"/>
    <w:rPr>
      <w:rFonts w:asciiTheme="majorHAnsi" w:hAnsiTheme="majorHAnsi"/>
      <w:color w:val="84AA33"/>
    </w:rPr>
  </w:style>
  <w:style w:type="character" w:styleId="PageNumber">
    <w:name w:val="page number"/>
    <w:basedOn w:val="DefaultParagraphFont"/>
    <w:uiPriority w:val="99"/>
    <w:semiHidden/>
    <w:unhideWhenUsed/>
    <w:rsid w:val="00351883"/>
  </w:style>
  <w:style w:type="table" w:customStyle="1" w:styleId="PlainTable1">
    <w:name w:val="Plain Table 1"/>
    <w:basedOn w:val="TableNormal"/>
    <w:uiPriority w:val="41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518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3518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51883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1883"/>
    <w:rPr>
      <w:rFonts w:ascii="Consolas" w:hAnsi="Consolas"/>
      <w:color w:val="84AA33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51883"/>
    <w:pPr>
      <w:spacing w:before="200" w:line="240" w:lineRule="auto"/>
      <w:ind w:left="864" w:right="864"/>
      <w:jc w:val="center"/>
    </w:pPr>
    <w:rPr>
      <w:rFonts w:asciiTheme="majorHAnsi" w:hAnsiTheme="majorHAnsi"/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51883"/>
    <w:rPr>
      <w:rFonts w:asciiTheme="majorHAnsi" w:hAnsiTheme="majorHAns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518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51883"/>
    <w:rPr>
      <w:rFonts w:asciiTheme="majorHAnsi" w:hAnsiTheme="majorHAnsi"/>
      <w:color w:val="84AA33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51883"/>
    <w:pPr>
      <w:spacing w:after="0" w:line="240" w:lineRule="auto"/>
      <w:ind w:left="4252"/>
      <w:jc w:val="center"/>
    </w:pPr>
    <w:rPr>
      <w:rFonts w:asciiTheme="majorHAnsi" w:hAnsiTheme="majorHAnsi"/>
      <w:color w:val="4F6228" w:themeColor="accent3" w:themeShade="80"/>
      <w:lang w:val="en-US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51883"/>
    <w:rPr>
      <w:rFonts w:asciiTheme="majorHAnsi" w:hAnsiTheme="majorHAnsi"/>
      <w:color w:val="84AA33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351883"/>
    <w:rPr>
      <w:u w:val="dotted"/>
    </w:rPr>
  </w:style>
  <w:style w:type="character" w:styleId="Strong">
    <w:name w:val="Strong"/>
    <w:basedOn w:val="DefaultParagraphFont"/>
    <w:uiPriority w:val="22"/>
    <w:qFormat/>
    <w:rsid w:val="0035188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83"/>
    <w:pPr>
      <w:numPr>
        <w:ilvl w:val="1"/>
      </w:numPr>
      <w:spacing w:line="240" w:lineRule="auto"/>
      <w:jc w:val="center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5188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518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518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51883"/>
    <w:pPr>
      <w:spacing w:after="0" w:line="240" w:lineRule="auto"/>
      <w:jc w:val="center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51883"/>
    <w:pPr>
      <w:spacing w:after="0" w:line="240" w:lineRule="auto"/>
      <w:jc w:val="center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51883"/>
    <w:pPr>
      <w:spacing w:after="0" w:line="240" w:lineRule="auto"/>
      <w:jc w:val="center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51883"/>
    <w:pPr>
      <w:spacing w:after="0" w:line="240" w:lineRule="auto"/>
      <w:jc w:val="center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51883"/>
    <w:pPr>
      <w:spacing w:after="0" w:line="240" w:lineRule="auto"/>
      <w:jc w:val="center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51883"/>
    <w:pPr>
      <w:spacing w:after="0" w:line="240" w:lineRule="auto"/>
      <w:jc w:val="center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semiHidden/>
    <w:unhideWhenUsed/>
    <w:rsid w:val="0035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51883"/>
    <w:pPr>
      <w:spacing w:after="0" w:line="240" w:lineRule="auto"/>
      <w:jc w:val="center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3518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51883"/>
    <w:pPr>
      <w:spacing w:after="0" w:line="240" w:lineRule="auto"/>
      <w:ind w:left="220" w:hanging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351883"/>
    <w:pPr>
      <w:spacing w:after="0" w:line="240" w:lineRule="auto"/>
      <w:jc w:val="center"/>
    </w:pPr>
    <w:rPr>
      <w:rFonts w:asciiTheme="majorHAnsi" w:hAnsiTheme="majorHAnsi"/>
      <w:color w:val="4F6228" w:themeColor="accent3" w:themeShade="80"/>
      <w:lang w:val="en-US"/>
    </w:rPr>
  </w:style>
  <w:style w:type="table" w:styleId="TableProfessional">
    <w:name w:val="Table Professional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51883"/>
    <w:pPr>
      <w:spacing w:after="0" w:line="240" w:lineRule="auto"/>
      <w:jc w:val="center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51883"/>
    <w:pPr>
      <w:spacing w:after="0" w:line="240" w:lineRule="auto"/>
      <w:jc w:val="center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5188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51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51883"/>
    <w:pPr>
      <w:spacing w:before="120" w:after="0" w:line="240" w:lineRule="auto"/>
      <w:jc w:val="center"/>
    </w:pPr>
    <w:rPr>
      <w:rFonts w:asciiTheme="majorHAnsi" w:eastAsiaTheme="majorEastAsia" w:hAnsiTheme="majorHAnsi" w:cstheme="majorBidi"/>
      <w:b/>
      <w:bCs/>
      <w:color w:val="4F6228" w:themeColor="accent3" w:themeShade="80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1883"/>
    <w:pPr>
      <w:spacing w:after="100" w:line="240" w:lineRule="auto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1883"/>
    <w:pPr>
      <w:spacing w:after="100" w:line="240" w:lineRule="auto"/>
      <w:ind w:left="2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1883"/>
    <w:pPr>
      <w:spacing w:after="100" w:line="240" w:lineRule="auto"/>
      <w:ind w:left="44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1883"/>
    <w:pPr>
      <w:spacing w:after="100" w:line="240" w:lineRule="auto"/>
      <w:ind w:left="66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1883"/>
    <w:pPr>
      <w:spacing w:after="100" w:line="240" w:lineRule="auto"/>
      <w:ind w:left="88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1883"/>
    <w:pPr>
      <w:spacing w:after="100" w:line="240" w:lineRule="auto"/>
      <w:ind w:left="110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1883"/>
    <w:pPr>
      <w:spacing w:after="100" w:line="240" w:lineRule="auto"/>
      <w:ind w:left="132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1883"/>
    <w:pPr>
      <w:spacing w:after="100" w:line="240" w:lineRule="auto"/>
      <w:ind w:left="154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1883"/>
    <w:pPr>
      <w:spacing w:after="100" w:line="240" w:lineRule="auto"/>
      <w:ind w:left="1760"/>
      <w:jc w:val="center"/>
    </w:pPr>
    <w:rPr>
      <w:rFonts w:asciiTheme="majorHAnsi" w:hAnsiTheme="majorHAnsi"/>
      <w:color w:val="4F6228" w:themeColor="accent3" w:themeShade="8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1883"/>
    <w:pPr>
      <w:keepNext/>
      <w:keepLines/>
      <w:spacing w:after="0" w:line="240" w:lineRule="auto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s\AppData\Roaming\Microsoft\Templates\Holiday_party_invitation_with_ornaments_and_red_ribbon_Formal_de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Holiday_party_invitation_with_ornaments_and_red_ribbon_Formal_design.dotx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Jeffs</dc:creator>
  <cp:lastModifiedBy>Jeffs</cp:lastModifiedBy>
  <cp:revision>2</cp:revision>
  <dcterms:created xsi:type="dcterms:W3CDTF">2019-05-09T02:30:00Z</dcterms:created>
  <dcterms:modified xsi:type="dcterms:W3CDTF">2019-05-09T02:30:00Z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